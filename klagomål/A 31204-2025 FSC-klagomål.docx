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31204-2025 i Pajala kommun</w:t>
      </w:r>
    </w:p>
    <w:p>
      <w:r>
        <w:t>Detta dokument behandlar höga naturvärden i avverkningsanmälan A 31204-2025 i Pajala kommun. Denna avverkningsanmälan inkom 2025-06-24 16:48:19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0422"/>
            <wp:docPr id="1" name="Picture 1"/>
            <wp:cNvGraphicFramePr>
              <a:graphicFrameLocks noChangeAspect="1"/>
            </wp:cNvGraphicFramePr>
            <a:graphic>
              <a:graphicData uri="http://schemas.openxmlformats.org/drawingml/2006/picture">
                <pic:pic>
                  <pic:nvPicPr>
                    <pic:cNvPr id="0" name="A 31204-2025 karta.png"/>
                    <pic:cNvPicPr/>
                  </pic:nvPicPr>
                  <pic:blipFill>
                    <a:blip r:embed="rId16"/>
                    <a:stretch>
                      <a:fillRect/>
                    </a:stretch>
                  </pic:blipFill>
                  <pic:spPr>
                    <a:xfrm>
                      <a:off x="0" y="0"/>
                      <a:ext cx="5486400" cy="420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7428935, E 838254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