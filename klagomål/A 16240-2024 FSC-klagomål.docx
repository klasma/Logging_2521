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16240-2024 i Pajala kommun</w:t>
      </w:r>
    </w:p>
    <w:p>
      <w:r>
        <w:t>Detta dokument behandlar höga naturvärden i avverkningsanmälan A 16240-2024 i Pajala kommun. Denna avverkningsanmälan inkom 2024-04-25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blackticka (VU), knärot (VU, §8), gammelgransskål (NT), garnlav (NT), granticka (NT), spillkråka (NT, §4), talltita (NT, §4), äggvaxskivling (NT), bårdlav (S), luddlav (S), skinnlav (S), vedticka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8482"/>
            <wp:docPr id="1" name="Picture 1"/>
            <wp:cNvGraphicFramePr>
              <a:graphicFrameLocks noChangeAspect="1"/>
            </wp:cNvGraphicFramePr>
            <a:graphic>
              <a:graphicData uri="http://schemas.openxmlformats.org/drawingml/2006/picture">
                <pic:pic>
                  <pic:nvPicPr>
                    <pic:cNvPr id="0" name="A 16240-2024 karta.png"/>
                    <pic:cNvPicPr/>
                  </pic:nvPicPr>
                  <pic:blipFill>
                    <a:blip r:embed="rId16"/>
                    <a:stretch>
                      <a:fillRect/>
                    </a:stretch>
                  </pic:blipFill>
                  <pic:spPr>
                    <a:xfrm>
                      <a:off x="0" y="0"/>
                      <a:ext cx="5486400" cy="4648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7427383, E 846027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spillkråka (NT, §4),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1.01 ha med buffertzonerna och får av detta skäl inte avverkas.</w:t>
      </w:r>
    </w:p>
    <w:p>
      <w:pPr>
        <w:pStyle w:val="Caption"/>
      </w:pPr>
      <w:r>
        <w:drawing>
          <wp:inline xmlns:a="http://schemas.openxmlformats.org/drawingml/2006/main" xmlns:pic="http://schemas.openxmlformats.org/drawingml/2006/picture">
            <wp:extent cx="5486400" cy="5610852"/>
            <wp:docPr id="2" name="Picture 2"/>
            <wp:cNvGraphicFramePr>
              <a:graphicFrameLocks noChangeAspect="1"/>
            </wp:cNvGraphicFramePr>
            <a:graphic>
              <a:graphicData uri="http://schemas.openxmlformats.org/drawingml/2006/picture">
                <pic:pic>
                  <pic:nvPicPr>
                    <pic:cNvPr id="0" name="A 16240-2024 karta knärot.png"/>
                    <pic:cNvPicPr/>
                  </pic:nvPicPr>
                  <pic:blipFill>
                    <a:blip r:embed="rId17"/>
                    <a:stretch>
                      <a:fillRect/>
                    </a:stretch>
                  </pic:blipFill>
                  <pic:spPr>
                    <a:xfrm>
                      <a:off x="0" y="0"/>
                      <a:ext cx="5486400" cy="56108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7427383, E 846027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