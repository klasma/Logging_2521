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27113-2025 i Pajala kommun</w:t>
      </w:r>
    </w:p>
    <w:p>
      <w:r>
        <w:t>Detta dokument behandlar höga naturvärden i avverkningsanmälan A 27113-2025 i Pajala kommun. Denna avverkningsanmälan inkom 2025-06-03 17:41:18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27113-2025 karta.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7447453, E 836874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