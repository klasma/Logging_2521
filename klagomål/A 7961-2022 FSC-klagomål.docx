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7961-2022 i Pajala kommun</w:t>
      </w:r>
    </w:p>
    <w:p>
      <w:r>
        <w:t>Detta dokument behandlar höga naturvärden i avverkningsanmälan A 7961-2022 i Pajala kommun. Denna avverkningsanmälan inkom 2022-02-16 22:31:43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garnlav (NT), granticka (NT), tretåig hackspett (NT, §4), ullticka (NT), vedskivlav (NT), vitgrynig nållav (NT), dropptaggsvamp (S), skarp dropptaggsvamp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7961-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7525348, E 817126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