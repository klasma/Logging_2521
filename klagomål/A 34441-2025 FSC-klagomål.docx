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34441-2025 i Pajala kommun</w:t>
      </w:r>
    </w:p>
    <w:p>
      <w:r>
        <w:t>Detta dokument behandlar höga naturvärden i avverkningsanmälan A 34441-2025 i Pajala kommun. Denna avverkningsanmälan inkom 2025-07-07 00:00:00 och omfattar 30,2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blanksvart spiklav (NT), blå taggsvamp (NT), blågrå svartspik (NT), garnlav (NT), granticka (NT), spillkråka (NT, §4), tallticka (NT), tretåig hackspett (NT, §4), ullticka (NT), dropptaggsvamp (S), luddlav (S), plattlummer (S, §9), skinnlav (S) och kungsfågel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34441-2025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7494129, E 864936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plattlummer (S, §9)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