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58034-2022 i Pajala kommun</w:t>
      </w:r>
    </w:p>
    <w:p>
      <w:r>
        <w:t>Detta dokument behandlar höga naturvärden i avverkningsanmälan A 58034-2022 i Pajala kommun. Denna avverkningsanmälan inkom 2022-11-28 00:00:00 och omfattar 9,6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gammelgransskål (NT), granticka (NT), vitgrynig nållav (NT) och skör kvastmossa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0480"/>
            <wp:docPr id="1" name="Picture 1"/>
            <wp:cNvGraphicFramePr>
              <a:graphicFrameLocks noChangeAspect="1"/>
            </wp:cNvGraphicFramePr>
            <a:graphic>
              <a:graphicData uri="http://schemas.openxmlformats.org/drawingml/2006/picture">
                <pic:pic>
                  <pic:nvPicPr>
                    <pic:cNvPr id="0" name="A 58034-2022 karta.png"/>
                    <pic:cNvPicPr/>
                  </pic:nvPicPr>
                  <pic:blipFill>
                    <a:blip r:embed="rId16"/>
                    <a:stretch>
                      <a:fillRect/>
                    </a:stretch>
                  </pic:blipFill>
                  <pic:spPr>
                    <a:xfrm>
                      <a:off x="0" y="0"/>
                      <a:ext cx="5486400" cy="57504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7495132, E 862046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Skör kvastmossa </w:t>
      </w:r>
      <w:r>
        <w:t>växer på murket trä och någon gång på humusrik jord eller torv. Den påträffas främst i miljöer med hög luftfuktighet, såsom sumpskogar och strandskogar. Den signalerar skog med höga naturvärden och indikerar rik förekomst av ved i olika nedbrytningsstadier på lokaler med hög och jämn luftfuktighet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