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4107-2022 i Pajala kommun</w:t>
      </w:r>
    </w:p>
    <w:p>
      <w:r>
        <w:t>Detta dokument behandlar höga naturvärden i avverkningsanmälan A 4107-2022 i Pajala kommun. Denna avverkningsanmälan inkom 2022-01-27 00:00:00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garnlav (NT), granticka (NT), harticka (NT), järpe (NT, §4), talltita (NT, §4), vitgrynig nållav (NT), bronshjon (S), vedticka (S), vågbandad barkbock (S), ögonpyrola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4107-2022 karta.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7457025, E 861668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