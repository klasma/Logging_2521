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41787-2025 i Pajala kommun</w:t>
      </w:r>
    </w:p>
    <w:p>
      <w:r>
        <w:t>Detta dokument behandlar höga naturvärden i avverkningsanmälan A 41787-2025 i Pajala kommun. Denna avverkningsanmälan inkom 2025-09-02 14:12:45 och omfattar 29,2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 kolflarnlav (NT),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41787-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7486096, E 834386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