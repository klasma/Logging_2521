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7958-2022 i Pajala kommun</w:t>
      </w:r>
    </w:p>
    <w:p>
      <w:r>
        <w:t>Detta dokument behandlar höga naturvärden i avverkningsanmälan A 7958-2022 i Pajala kommun. Denna avverkningsanmälan inkom 2022-02-16 22:31:20 och omfattar 30,7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rosenticka (NT), ullticka (NT), plattlummer (S, §9) och trådticka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7958-2022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7527060, E 817259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