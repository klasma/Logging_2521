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28428-2024 i Pajala kommun</w:t>
      </w:r>
    </w:p>
    <w:p>
      <w:r>
        <w:t>Detta dokument behandlar höga naturvärden i avverkningsanmälan A 28428-2024 i Pajala kommun. Denna avverkningsanmälan inkom 2024-07-04 15:35:52 och omfattar 44,7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28428-2024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7511544, E 832791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