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64979-2021 i Pajala kommun</w:t>
      </w:r>
    </w:p>
    <w:p>
      <w:r>
        <w:t>Detta dokument behandlar höga naturvärden i avverkningsanmälan A 64979-2021 i Pajala kommun. Denna avverkningsanmälan inkom 2021-11-13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vitgrynig nållav (NT) och källpraktmossa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4979-2021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7445373, E 821210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