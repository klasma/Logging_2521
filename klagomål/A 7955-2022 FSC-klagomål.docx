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7955-2022 i Pajala kommun</w:t>
      </w:r>
    </w:p>
    <w:p>
      <w:r>
        <w:t>Detta dokument behandlar höga naturvärden i avverkningsanmälan A 7955-2022 i Pajala kommun. Denna avverkningsanmälan inkom 2022-02-16 22:30:59 och omfattar 4,8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gammelgransskål (NT), granticka (NT), rosenticka (NT) och ullticka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2735"/>
            <wp:docPr id="1" name="Picture 1"/>
            <wp:cNvGraphicFramePr>
              <a:graphicFrameLocks noChangeAspect="1"/>
            </wp:cNvGraphicFramePr>
            <a:graphic>
              <a:graphicData uri="http://schemas.openxmlformats.org/drawingml/2006/picture">
                <pic:pic>
                  <pic:nvPicPr>
                    <pic:cNvPr id="0" name="A 7955-2022 karta.png"/>
                    <pic:cNvPicPr/>
                  </pic:nvPicPr>
                  <pic:blipFill>
                    <a:blip r:embed="rId16"/>
                    <a:stretch>
                      <a:fillRect/>
                    </a:stretch>
                  </pic:blipFill>
                  <pic:spPr>
                    <a:xfrm>
                      <a:off x="0" y="0"/>
                      <a:ext cx="5486400" cy="4562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7526075, E 817153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