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37735-2025 i Pajala kommun har hittats 38 naturvårdsarter varav 25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