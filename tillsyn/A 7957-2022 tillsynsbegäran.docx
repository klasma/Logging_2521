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7957-2022 i Pajala kommun</w:t>
      </w:r>
    </w:p>
    <w:p>
      <w:r>
        <w:t>Detta dokument behandlar höga naturvärden i avverkningsanmälan A 7957-2022 i Pajala kommun. Denna avverkningsanmälan inkom 2022-02-16 22:31:13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goliatmusseron (VU), blå taggsvamp (NT), gammelgransskål (NT), knottrig blåslav (NT), orange taggsvamp (NT), skrovlig taggsvamp (NT), svartvit taggsvamp (NT), tallriska (NT), talltaggsvamp (NT), tretåig hackspett (NT, §4), ullticka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7957-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7524952, E 817135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