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59128-2020 i Pajala kommun</w:t>
      </w:r>
    </w:p>
    <w:p>
      <w:r>
        <w:t>Detta dokument behandlar höga naturvärden i avverkningsanmälan A 59128-2020 i Pajala kommun. Denna avverkningsanmälan inkom 2020-11-12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grå blåbärsfältmätare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59128-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7432957, E 857028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