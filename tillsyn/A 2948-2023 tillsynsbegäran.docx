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2948-2023 i Pajala kommun</w:t>
      </w:r>
    </w:p>
    <w:p>
      <w:r>
        <w:t>Detta dokument behandlar höga naturvärden i avverkningsanmälan A 2948-2023 i Pajala kommun. Denna avverkningsanmälan inkom 2023-01-19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2948-2023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7420967, E 863826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